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Dear AAA, </w:t>
        <w:br/>
        <w:br/>
        <w:t>I write you regarding the position "BBB".</w:t>
        <w:br/>
        <w:br/>
        <w:t>Best Regards,</w:t>
        <w:br/>
        <w:t>Francesco Cervigni</w:t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Employee</dc:creator>
  <cp:keywords/>
  <dc:description>generated by python-docx</dc:description>
  <cp:lastModifiedBy>Steve Canny</cp:lastModifiedBy>
  <cp:revision>2</cp:revision>
  <dcterms:created xsi:type="dcterms:W3CDTF">2013-12-23T23:15:00Z</dcterms:created>
  <dcterms:modified xsi:type="dcterms:W3CDTF">2013-12-23T23:15:00Z</dcterms:modified>
  <cp:category/>
</cp:coreProperties>
</file>